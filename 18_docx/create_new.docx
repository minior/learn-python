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Created Paragraph 1.</w:t>
      </w:r>
      <w:r>
        <w:rPr>
          <w:b/>
        </w:rPr>
        <w:t xml:space="preserve"> This is a created Run</w:t>
      </w:r>
    </w:p>
    <w:p>
      <w:r>
        <w:t>Another 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